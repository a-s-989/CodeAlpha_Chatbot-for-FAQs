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6571" w14:textId="77777777" w:rsidR="00EA0F30" w:rsidRPr="003D6A48" w:rsidRDefault="00000000" w:rsidP="003D6A48">
      <w:pPr>
        <w:pStyle w:val="Title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D6A48">
        <w:rPr>
          <w:rFonts w:ascii="Times New Roman" w:hAnsi="Times New Roman" w:cs="Times New Roman"/>
          <w:b/>
          <w:bCs/>
          <w:sz w:val="56"/>
          <w:szCs w:val="56"/>
        </w:rPr>
        <w:t>Internship Project Report</w:t>
      </w:r>
    </w:p>
    <w:p w14:paraId="34E39564" w14:textId="77777777" w:rsidR="00EA0F30" w:rsidRPr="003D6A4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A48">
        <w:rPr>
          <w:rFonts w:ascii="Times New Roman" w:hAnsi="Times New Roman" w:cs="Times New Roman"/>
          <w:b/>
          <w:bCs/>
          <w:sz w:val="24"/>
          <w:szCs w:val="24"/>
        </w:rPr>
        <w:t>Name: Abhishek Singh</w:t>
      </w:r>
    </w:p>
    <w:p w14:paraId="772BB777" w14:textId="77777777" w:rsidR="00EA0F30" w:rsidRPr="003D6A4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A48">
        <w:rPr>
          <w:rFonts w:ascii="Times New Roman" w:hAnsi="Times New Roman" w:cs="Times New Roman"/>
          <w:b/>
          <w:bCs/>
          <w:sz w:val="24"/>
          <w:szCs w:val="24"/>
        </w:rPr>
        <w:t>Company: Code Alpha</w:t>
      </w:r>
    </w:p>
    <w:p w14:paraId="690927E5" w14:textId="67164D2D" w:rsidR="00EA0F30" w:rsidRPr="003D6A48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D6A48">
        <w:rPr>
          <w:rFonts w:ascii="Times New Roman" w:hAnsi="Times New Roman" w:cs="Times New Roman"/>
          <w:sz w:val="32"/>
          <w:szCs w:val="32"/>
        </w:rPr>
        <w:t xml:space="preserve">Project Title:  Chatbot </w:t>
      </w:r>
      <w:r w:rsidR="003D6A48">
        <w:rPr>
          <w:rFonts w:ascii="Times New Roman" w:hAnsi="Times New Roman" w:cs="Times New Roman"/>
          <w:sz w:val="32"/>
          <w:szCs w:val="32"/>
        </w:rPr>
        <w:t>for FAQs</w:t>
      </w:r>
    </w:p>
    <w:p w14:paraId="1F4C67F1" w14:textId="77777777" w:rsidR="00EA0F30" w:rsidRPr="003D6A48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3D6A48">
        <w:rPr>
          <w:rFonts w:ascii="Times New Roman" w:hAnsi="Times New Roman" w:cs="Times New Roman"/>
          <w:sz w:val="28"/>
          <w:szCs w:val="28"/>
        </w:rPr>
        <w:t>Abstract</w:t>
      </w:r>
    </w:p>
    <w:p w14:paraId="513C43AB" w14:textId="77777777" w:rsidR="00EA0F30" w:rsidRPr="003D6A4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A48">
        <w:rPr>
          <w:rFonts w:ascii="Times New Roman" w:hAnsi="Times New Roman" w:cs="Times New Roman"/>
          <w:b/>
          <w:bCs/>
          <w:sz w:val="24"/>
          <w:szCs w:val="24"/>
        </w:rPr>
        <w:t>The project aims to develop a chatbot capable of answering frequently asked questions (FAQs) related to any topic or product. It initially uses a JSON-based knowledge base and later integrates the Google Gemini API for advanced natural language understanding and dynamic web search capabilities.</w:t>
      </w:r>
    </w:p>
    <w:p w14:paraId="0FFCDD07" w14:textId="77777777" w:rsidR="00EA0F30" w:rsidRPr="003D6A48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3D6A48">
        <w:rPr>
          <w:rFonts w:ascii="Times New Roman" w:hAnsi="Times New Roman" w:cs="Times New Roman"/>
          <w:sz w:val="28"/>
          <w:szCs w:val="28"/>
        </w:rPr>
        <w:t>Objectives</w:t>
      </w:r>
    </w:p>
    <w:p w14:paraId="72B80A37" w14:textId="77777777" w:rsidR="00EA0F30" w:rsidRPr="003D6A4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A48">
        <w:rPr>
          <w:rFonts w:ascii="Times New Roman" w:hAnsi="Times New Roman" w:cs="Times New Roman"/>
          <w:b/>
          <w:bCs/>
          <w:sz w:val="24"/>
          <w:szCs w:val="24"/>
        </w:rPr>
        <w:t>- Collect FAQ data related to a product or topic</w:t>
      </w:r>
    </w:p>
    <w:p w14:paraId="196CD46C" w14:textId="77777777" w:rsidR="00EA0F30" w:rsidRPr="003D6A4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A48">
        <w:rPr>
          <w:rFonts w:ascii="Times New Roman" w:hAnsi="Times New Roman" w:cs="Times New Roman"/>
          <w:b/>
          <w:bCs/>
          <w:sz w:val="24"/>
          <w:szCs w:val="24"/>
        </w:rPr>
        <w:t>- Preprocess text using NLP libraries like NLTK</w:t>
      </w:r>
    </w:p>
    <w:p w14:paraId="7F1DF132" w14:textId="77777777" w:rsidR="00EA0F30" w:rsidRPr="003D6A4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A48">
        <w:rPr>
          <w:rFonts w:ascii="Times New Roman" w:hAnsi="Times New Roman" w:cs="Times New Roman"/>
          <w:b/>
          <w:bCs/>
          <w:sz w:val="24"/>
          <w:szCs w:val="24"/>
        </w:rPr>
        <w:t>- Match user queries with the closest FAQ using cosine similarity</w:t>
      </w:r>
    </w:p>
    <w:p w14:paraId="3ABB13AF" w14:textId="77777777" w:rsidR="00EA0F30" w:rsidRPr="003D6A4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A48">
        <w:rPr>
          <w:rFonts w:ascii="Times New Roman" w:hAnsi="Times New Roman" w:cs="Times New Roman"/>
          <w:b/>
          <w:bCs/>
          <w:sz w:val="24"/>
          <w:szCs w:val="24"/>
        </w:rPr>
        <w:t>- Integrate Gemini API to answer questions using AI</w:t>
      </w:r>
    </w:p>
    <w:p w14:paraId="35EEF89E" w14:textId="77777777" w:rsidR="00EA0F30" w:rsidRPr="003D6A4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A48">
        <w:rPr>
          <w:rFonts w:ascii="Times New Roman" w:hAnsi="Times New Roman" w:cs="Times New Roman"/>
          <w:b/>
          <w:bCs/>
          <w:sz w:val="24"/>
          <w:szCs w:val="24"/>
        </w:rPr>
        <w:t>- Develop a basic web UI for chatbot interaction</w:t>
      </w:r>
    </w:p>
    <w:p w14:paraId="2BC48949" w14:textId="77777777" w:rsidR="00EA0F30" w:rsidRPr="003D6A48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3D6A48">
        <w:rPr>
          <w:rFonts w:ascii="Times New Roman" w:hAnsi="Times New Roman" w:cs="Times New Roman"/>
          <w:sz w:val="28"/>
          <w:szCs w:val="28"/>
        </w:rPr>
        <w:t>Methodology</w:t>
      </w:r>
    </w:p>
    <w:p w14:paraId="2DD37EBA" w14:textId="77777777" w:rsidR="00EA0F30" w:rsidRPr="003D6A4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A48">
        <w:rPr>
          <w:rFonts w:ascii="Times New Roman" w:hAnsi="Times New Roman" w:cs="Times New Roman"/>
          <w:b/>
          <w:bCs/>
          <w:sz w:val="24"/>
          <w:szCs w:val="24"/>
        </w:rPr>
        <w:t>1. FAQ Collection: A set of 50 commonly asked questions and answers were compiled in a JSON format.</w:t>
      </w:r>
      <w:r w:rsidRPr="003D6A48">
        <w:rPr>
          <w:rFonts w:ascii="Times New Roman" w:hAnsi="Times New Roman" w:cs="Times New Roman"/>
          <w:b/>
          <w:bCs/>
          <w:sz w:val="24"/>
          <w:szCs w:val="24"/>
        </w:rPr>
        <w:br/>
        <w:t>2. NLP Processing: Text is tokenized, cleaned, and vectorized using NLTK and scikit-learn.</w:t>
      </w:r>
      <w:r w:rsidRPr="003D6A48">
        <w:rPr>
          <w:rFonts w:ascii="Times New Roman" w:hAnsi="Times New Roman" w:cs="Times New Roman"/>
          <w:b/>
          <w:bCs/>
          <w:sz w:val="24"/>
          <w:szCs w:val="24"/>
        </w:rPr>
        <w:br/>
        <w:t>3. Query Matching: Cosine similarity is used to match user input with existing FAQs.</w:t>
      </w:r>
      <w:r w:rsidRPr="003D6A48">
        <w:rPr>
          <w:rFonts w:ascii="Times New Roman" w:hAnsi="Times New Roman" w:cs="Times New Roman"/>
          <w:b/>
          <w:bCs/>
          <w:sz w:val="24"/>
          <w:szCs w:val="24"/>
        </w:rPr>
        <w:br/>
        <w:t>4. Gemini API: If no match is found or for enhanced capability, Gemini 1.5 or 2.5 API is used to answer the query.</w:t>
      </w:r>
      <w:r w:rsidRPr="003D6A48">
        <w:rPr>
          <w:rFonts w:ascii="Times New Roman" w:hAnsi="Times New Roman" w:cs="Times New Roman"/>
          <w:b/>
          <w:bCs/>
          <w:sz w:val="24"/>
          <w:szCs w:val="24"/>
        </w:rPr>
        <w:br/>
        <w:t>5. UI: A simple Flask-based web interface allows users to chat with the bot.</w:t>
      </w:r>
    </w:p>
    <w:p w14:paraId="25B16ACE" w14:textId="77777777" w:rsidR="00EA0F30" w:rsidRPr="003D6A48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3D6A48">
        <w:rPr>
          <w:rFonts w:ascii="Times New Roman" w:hAnsi="Times New Roman" w:cs="Times New Roman"/>
          <w:sz w:val="28"/>
          <w:szCs w:val="28"/>
        </w:rPr>
        <w:t>Technologies &amp; Tools Used</w:t>
      </w:r>
    </w:p>
    <w:p w14:paraId="225B3462" w14:textId="77777777" w:rsidR="00EA0F30" w:rsidRPr="003D6A4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A48">
        <w:rPr>
          <w:rFonts w:ascii="Times New Roman" w:hAnsi="Times New Roman" w:cs="Times New Roman"/>
          <w:b/>
          <w:bCs/>
          <w:sz w:val="24"/>
          <w:szCs w:val="24"/>
        </w:rPr>
        <w:t>- Python</w:t>
      </w:r>
    </w:p>
    <w:p w14:paraId="1FF55B63" w14:textId="77777777" w:rsidR="00EA0F30" w:rsidRPr="003D6A4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A48">
        <w:rPr>
          <w:rFonts w:ascii="Times New Roman" w:hAnsi="Times New Roman" w:cs="Times New Roman"/>
          <w:b/>
          <w:bCs/>
          <w:sz w:val="24"/>
          <w:szCs w:val="24"/>
        </w:rPr>
        <w:t>- Flask</w:t>
      </w:r>
    </w:p>
    <w:p w14:paraId="22BF98E4" w14:textId="77777777" w:rsidR="00EA0F30" w:rsidRPr="003D6A4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A48">
        <w:rPr>
          <w:rFonts w:ascii="Times New Roman" w:hAnsi="Times New Roman" w:cs="Times New Roman"/>
          <w:b/>
          <w:bCs/>
          <w:sz w:val="24"/>
          <w:szCs w:val="24"/>
        </w:rPr>
        <w:t>- NLTK</w:t>
      </w:r>
    </w:p>
    <w:p w14:paraId="2B5937F3" w14:textId="77777777" w:rsidR="00EA0F30" w:rsidRPr="003D6A4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A48">
        <w:rPr>
          <w:rFonts w:ascii="Times New Roman" w:hAnsi="Times New Roman" w:cs="Times New Roman"/>
          <w:b/>
          <w:bCs/>
          <w:sz w:val="24"/>
          <w:szCs w:val="24"/>
        </w:rPr>
        <w:lastRenderedPageBreak/>
        <w:t>- scikit-learn</w:t>
      </w:r>
    </w:p>
    <w:p w14:paraId="18C425F1" w14:textId="77777777" w:rsidR="00EA0F30" w:rsidRPr="003D6A4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A48">
        <w:rPr>
          <w:rFonts w:ascii="Times New Roman" w:hAnsi="Times New Roman" w:cs="Times New Roman"/>
          <w:b/>
          <w:bCs/>
          <w:sz w:val="24"/>
          <w:szCs w:val="24"/>
        </w:rPr>
        <w:t>- Google Generative AI (Gemini) API</w:t>
      </w:r>
    </w:p>
    <w:p w14:paraId="37F05F06" w14:textId="77777777" w:rsidR="00EA0F30" w:rsidRPr="003D6A4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A48">
        <w:rPr>
          <w:rFonts w:ascii="Times New Roman" w:hAnsi="Times New Roman" w:cs="Times New Roman"/>
          <w:b/>
          <w:bCs/>
          <w:sz w:val="24"/>
          <w:szCs w:val="24"/>
        </w:rPr>
        <w:t>- HTML, CSS (for basic UI)</w:t>
      </w:r>
    </w:p>
    <w:p w14:paraId="1B7A462B" w14:textId="77777777" w:rsidR="00EA0F30" w:rsidRPr="003D6A48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3D6A48">
        <w:rPr>
          <w:rFonts w:ascii="Times New Roman" w:hAnsi="Times New Roman" w:cs="Times New Roman"/>
          <w:sz w:val="28"/>
          <w:szCs w:val="28"/>
        </w:rPr>
        <w:t>Conclusion</w:t>
      </w:r>
    </w:p>
    <w:p w14:paraId="3CE2A30F" w14:textId="77777777" w:rsidR="00EA0F30" w:rsidRPr="003D6A4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A48">
        <w:rPr>
          <w:rFonts w:ascii="Times New Roman" w:hAnsi="Times New Roman" w:cs="Times New Roman"/>
          <w:b/>
          <w:bCs/>
          <w:sz w:val="24"/>
          <w:szCs w:val="24"/>
        </w:rPr>
        <w:t>The chatbot successfully answers frequently asked questions using both a static FAQ dataset and AI-powered answers through the Gemini API. This project demonstrates the practical integration of natural language processing and generative AI.</w:t>
      </w:r>
    </w:p>
    <w:p w14:paraId="635A37C1" w14:textId="77777777" w:rsidR="003D6A48" w:rsidRPr="003D6A48" w:rsidRDefault="003D6A4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D6A48" w:rsidRPr="003D6A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9045470">
    <w:abstractNumId w:val="8"/>
  </w:num>
  <w:num w:numId="2" w16cid:durableId="1580142009">
    <w:abstractNumId w:val="6"/>
  </w:num>
  <w:num w:numId="3" w16cid:durableId="380789896">
    <w:abstractNumId w:val="5"/>
  </w:num>
  <w:num w:numId="4" w16cid:durableId="376319999">
    <w:abstractNumId w:val="4"/>
  </w:num>
  <w:num w:numId="5" w16cid:durableId="1593588513">
    <w:abstractNumId w:val="7"/>
  </w:num>
  <w:num w:numId="6" w16cid:durableId="1877084355">
    <w:abstractNumId w:val="3"/>
  </w:num>
  <w:num w:numId="7" w16cid:durableId="2052222962">
    <w:abstractNumId w:val="2"/>
  </w:num>
  <w:num w:numId="8" w16cid:durableId="1371027072">
    <w:abstractNumId w:val="1"/>
  </w:num>
  <w:num w:numId="9" w16cid:durableId="190926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59A"/>
    <w:rsid w:val="00326F90"/>
    <w:rsid w:val="003D6A48"/>
    <w:rsid w:val="00AA1D8D"/>
    <w:rsid w:val="00B47730"/>
    <w:rsid w:val="00CB0664"/>
    <w:rsid w:val="00EA0F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9F5E47"/>
  <w14:defaultImageDpi w14:val="300"/>
  <w15:docId w15:val="{5D08FEBB-CB10-4203-8627-1EE0AF7C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Abhishek Singh</cp:lastModifiedBy>
  <cp:revision>2</cp:revision>
  <dcterms:created xsi:type="dcterms:W3CDTF">2013-12-23T23:15:00Z</dcterms:created>
  <dcterms:modified xsi:type="dcterms:W3CDTF">2025-06-24T18:10:00Z</dcterms:modified>
  <cp:category/>
</cp:coreProperties>
</file>